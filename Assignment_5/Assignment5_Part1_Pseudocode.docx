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2A4B4" w14:textId="77777777" w:rsidR="0027795B" w:rsidRPr="004878D9" w:rsidRDefault="004878D9" w:rsidP="004878D9">
      <w:pPr>
        <w:pStyle w:val="Heading1"/>
        <w:jc w:val="center"/>
      </w:pPr>
      <w:r w:rsidRPr="004878D9">
        <w:t>Assignment 5 - Part 1: Pseudo-Code (C# Style)</w:t>
      </w:r>
    </w:p>
    <w:p w14:paraId="45A597BA" w14:textId="77777777" w:rsidR="0027795B" w:rsidRDefault="004878D9">
      <w:pPr>
        <w:pStyle w:val="Heading2"/>
      </w:pPr>
      <w:r>
        <w:t>Main Method</w:t>
      </w:r>
    </w:p>
    <w:p w14:paraId="7CBA9442" w14:textId="65CD33F4" w:rsidR="0027795B" w:rsidRDefault="004878D9" w:rsidP="004878D9">
      <w:r>
        <w:br/>
        <w:t>do</w:t>
      </w:r>
      <w:r>
        <w:br/>
        <w:t>{</w:t>
      </w:r>
      <w:r>
        <w:br/>
        <w:t xml:space="preserve">    Display menu:</w:t>
      </w:r>
      <w:r>
        <w:br/>
        <w:t xml:space="preserve">        1. Setup Game</w:t>
      </w:r>
      <w:r>
        <w:br/>
        <w:t xml:space="preserve">        2. Deal Hands</w:t>
      </w:r>
      <w:r>
        <w:br/>
      </w:r>
      <w:r>
        <w:t xml:space="preserve">        3. Display Gameboard</w:t>
      </w:r>
      <w:r>
        <w:br/>
        <w:t xml:space="preserve">        4. Quit</w:t>
      </w:r>
      <w:r>
        <w:br/>
      </w:r>
      <w:r>
        <w:br/>
        <w:t xml:space="preserve">    Prompt user for choice</w:t>
      </w:r>
      <w:r>
        <w:br/>
      </w:r>
      <w:r>
        <w:br/>
        <w:t xml:space="preserve">    switch (userChoice)</w:t>
      </w:r>
      <w:r>
        <w:br/>
        <w:t xml:space="preserve">    {</w:t>
      </w:r>
      <w:r>
        <w:br/>
        <w:t xml:space="preserve">        case 1:</w:t>
      </w:r>
      <w:r>
        <w:br/>
        <w:t xml:space="preserve">            Prompt: include jokers? (yes/no)</w:t>
      </w:r>
      <w:r>
        <w:br/>
        <w:t xml:space="preserve">            Prompt: suit priority (enter 4 suits in order)</w:t>
      </w:r>
      <w:r>
        <w:br/>
        <w:t xml:space="preserve">            Create new GameState</w:t>
      </w:r>
      <w:r>
        <w:t>(jokersIncluded, suitPriority)</w:t>
      </w:r>
      <w:r>
        <w:br/>
        <w:t xml:space="preserve">            break</w:t>
      </w:r>
      <w:r>
        <w:br/>
      </w:r>
      <w:r>
        <w:br/>
        <w:t xml:space="preserve">        case 2:</w:t>
      </w:r>
      <w:r>
        <w:br/>
        <w:t xml:space="preserve">            Prompt: number of players</w:t>
      </w:r>
      <w:r>
        <w:br/>
        <w:t xml:space="preserve">            Prompt: cards per player</w:t>
      </w:r>
      <w:r>
        <w:br/>
        <w:t xml:space="preserve">            gameState.DealHands(numPlayers, cardsPerPlayer)</w:t>
      </w:r>
      <w:r>
        <w:br/>
        <w:t xml:space="preserve">            break</w:t>
      </w:r>
      <w:r>
        <w:br/>
      </w:r>
      <w:r>
        <w:br/>
        <w:t xml:space="preserve">        case 3:</w:t>
      </w:r>
      <w:r>
        <w:br/>
        <w:t xml:space="preserve">            Console.</w:t>
      </w:r>
      <w:r>
        <w:t>WriteLine(gameState.ToString())</w:t>
      </w:r>
      <w:r>
        <w:br/>
        <w:t xml:space="preserve">            break</w:t>
      </w:r>
      <w:r>
        <w:br/>
      </w:r>
      <w:r>
        <w:br/>
        <w:t xml:space="preserve">        case 4:</w:t>
      </w:r>
      <w:r>
        <w:br/>
        <w:t xml:space="preserve">            Console.WriteLine("Exiting game.")</w:t>
      </w:r>
      <w:r>
        <w:br/>
        <w:t xml:space="preserve">            break</w:t>
      </w:r>
      <w:r>
        <w:br/>
        <w:t xml:space="preserve">    }</w:t>
      </w:r>
      <w:r>
        <w:br/>
      </w:r>
      <w:r>
        <w:br/>
        <w:t>} while (userChoice != 4)</w:t>
      </w:r>
      <w:r>
        <w:br/>
      </w:r>
      <w:r>
        <w:br/>
        <w:t xml:space="preserve">Console.ReadLine() </w:t>
      </w:r>
    </w:p>
    <w:p w14:paraId="1CD69214" w14:textId="77777777" w:rsidR="0027795B" w:rsidRDefault="004878D9">
      <w:pPr>
        <w:pStyle w:val="Heading2"/>
      </w:pPr>
      <w:r>
        <w:lastRenderedPageBreak/>
        <w:t>C</w:t>
      </w:r>
      <w:r>
        <w:t>ard Class</w:t>
      </w:r>
    </w:p>
    <w:p w14:paraId="6EAEC488" w14:textId="507814F8" w:rsidR="0027795B" w:rsidRDefault="004878D9" w:rsidP="004878D9">
      <w:r>
        <w:t>class Card</w:t>
      </w:r>
      <w:r>
        <w:br/>
        <w:t>{</w:t>
      </w:r>
      <w:r>
        <w:br/>
        <w:t xml:space="preserve">    string rank</w:t>
      </w:r>
      <w:r>
        <w:br/>
        <w:t xml:space="preserve">    string suit</w:t>
      </w:r>
      <w:r>
        <w:br/>
        <w:t xml:space="preserve">    string colour</w:t>
      </w:r>
      <w:r>
        <w:br/>
      </w:r>
      <w:r>
        <w:br/>
        <w:t xml:space="preserve">    </w:t>
      </w:r>
      <w:proofErr w:type="gramStart"/>
      <w:r>
        <w:t>Card(</w:t>
      </w:r>
      <w:proofErr w:type="gramEnd"/>
      <w:r>
        <w:t>string rank, string suit)</w:t>
      </w:r>
      <w:r>
        <w:br/>
        <w:t xml:space="preserve">        Set rank, suit, and colour</w:t>
      </w:r>
      <w:r>
        <w:br/>
      </w:r>
      <w:r>
        <w:br/>
        <w:t xml:space="preserve">    Card(string colour)</w:t>
      </w:r>
      <w:r>
        <w:br/>
        <w:t xml:space="preserve">        Joker constructor</w:t>
      </w:r>
      <w:r>
        <w:br/>
      </w:r>
      <w:r>
        <w:br/>
        <w:t xml:space="preserve">    Card(int number)</w:t>
      </w:r>
      <w:r>
        <w:br/>
        <w:t xml:space="preserve">        Map to proper rank/suit or Joker</w:t>
      </w:r>
      <w:r>
        <w:br/>
      </w:r>
      <w:r>
        <w:br/>
        <w:t xml:space="preserve">    string ToString()</w:t>
      </w:r>
      <w:r>
        <w:br/>
        <w:t xml:space="preserve">        Return formatted rank</w:t>
      </w:r>
      <w:r>
        <w:t>/suit</w:t>
      </w:r>
      <w:r>
        <w:br/>
        <w:t xml:space="preserve">    bool Equals(Card other)</w:t>
      </w:r>
      <w:r>
        <w:br/>
        <w:t xml:space="preserve">        Compare all fields</w:t>
      </w:r>
      <w:r>
        <w:br/>
      </w:r>
      <w:r>
        <w:br/>
        <w:t xml:space="preserve">    int GetHashCode()</w:t>
      </w:r>
      <w:r>
        <w:br/>
        <w:t xml:space="preserve">        Hash of fields</w:t>
      </w:r>
      <w:r>
        <w:br/>
        <w:t>}</w:t>
      </w:r>
    </w:p>
    <w:p w14:paraId="41B6893F" w14:textId="77777777" w:rsidR="0027795B" w:rsidRDefault="004878D9">
      <w:pPr>
        <w:pStyle w:val="Heading2"/>
      </w:pPr>
      <w:r>
        <w:t>Deck Class</w:t>
      </w:r>
    </w:p>
    <w:p w14:paraId="12BC08D6" w14:textId="77777777" w:rsidR="0027795B" w:rsidRDefault="004878D9" w:rsidP="004878D9">
      <w:r>
        <w:t>class Deck</w:t>
      </w:r>
      <w:r>
        <w:br/>
        <w:t>{</w:t>
      </w:r>
      <w:r>
        <w:br/>
        <w:t xml:space="preserve">    List&lt;Card&gt; cards</w:t>
      </w:r>
      <w:r>
        <w:br/>
      </w:r>
      <w:r>
        <w:br/>
        <w:t xml:space="preserve">    int CardsLeft</w:t>
      </w:r>
      <w:r>
        <w:br/>
        <w:t xml:space="preserve">        get → return </w:t>
      </w:r>
      <w:proofErr w:type="gramStart"/>
      <w:r>
        <w:t>cards.Count</w:t>
      </w:r>
      <w:proofErr w:type="gramEnd"/>
      <w:r>
        <w:br/>
      </w:r>
      <w:r>
        <w:br/>
        <w:t xml:space="preserve">    Deck()</w:t>
      </w:r>
      <w:r>
        <w:br/>
        <w:t xml:space="preserve">        Empty deck</w:t>
      </w:r>
      <w:r>
        <w:br/>
      </w:r>
      <w:r>
        <w:br/>
        <w:t xml:space="preserve">    </w:t>
      </w:r>
      <w:r>
        <w:t>Deck(bool hasJokers)</w:t>
      </w:r>
      <w:r>
        <w:br/>
        <w:t xml:space="preserve">        52 or 54 cards</w:t>
      </w:r>
      <w:r>
        <w:br/>
      </w:r>
      <w:r>
        <w:br/>
        <w:t xml:space="preserve">    Deck(List&lt;Card&gt; customCards)</w:t>
      </w:r>
      <w:r>
        <w:br/>
        <w:t xml:space="preserve">        Assign custom deck</w:t>
      </w:r>
      <w:r>
        <w:br/>
      </w:r>
      <w:r>
        <w:br/>
        <w:t xml:space="preserve">    Card Draw()</w:t>
      </w:r>
      <w:r>
        <w:br/>
        <w:t xml:space="preserve">        Remove and return top card</w:t>
      </w:r>
      <w:r>
        <w:br/>
      </w:r>
      <w:r>
        <w:lastRenderedPageBreak/>
        <w:br/>
        <w:t xml:space="preserve">    void Shuffle()</w:t>
      </w:r>
      <w:r>
        <w:br/>
        <w:t xml:space="preserve">        Shuffle cards</w:t>
      </w:r>
      <w:r>
        <w:br/>
      </w:r>
      <w:r>
        <w:br/>
        <w:t xml:space="preserve">    Card Peek()</w:t>
      </w:r>
      <w:r>
        <w:br/>
        <w:t xml:space="preserve">        Return top card</w:t>
      </w:r>
      <w:r>
        <w:br/>
      </w:r>
      <w:r>
        <w:br/>
        <w:t xml:space="preserve">    void PlaceO</w:t>
      </w:r>
      <w:r>
        <w:t>nTop(Card c)</w:t>
      </w:r>
      <w:r>
        <w:br/>
        <w:t xml:space="preserve">        Add c at index 0</w:t>
      </w:r>
      <w:r>
        <w:br/>
      </w:r>
      <w:r>
        <w:br/>
        <w:t xml:space="preserve">    string ToString()</w:t>
      </w:r>
      <w:r>
        <w:br/>
        <w:t xml:space="preserve">        Return count</w:t>
      </w:r>
      <w:r>
        <w:br/>
        <w:t>}</w:t>
      </w:r>
    </w:p>
    <w:p w14:paraId="52ABB024" w14:textId="77777777" w:rsidR="0027795B" w:rsidRDefault="004878D9">
      <w:pPr>
        <w:pStyle w:val="Heading2"/>
      </w:pPr>
      <w:r>
        <w:t>Hand Class</w:t>
      </w:r>
    </w:p>
    <w:p w14:paraId="1F9129F9" w14:textId="77777777" w:rsidR="0027795B" w:rsidRDefault="004878D9" w:rsidP="004878D9">
      <w:r>
        <w:t>class Hand</w:t>
      </w:r>
      <w:r>
        <w:br/>
        <w:t>{</w:t>
      </w:r>
      <w:r>
        <w:br/>
        <w:t xml:space="preserve">    List&lt;Card&gt; cards</w:t>
      </w:r>
      <w:r>
        <w:br/>
        <w:t xml:space="preserve">    </w:t>
      </w:r>
      <w:proofErr w:type="gramStart"/>
      <w:r>
        <w:t>string[</w:t>
      </w:r>
      <w:proofErr w:type="gramEnd"/>
      <w:r>
        <w:t>] suitPriority</w:t>
      </w:r>
      <w:r>
        <w:br/>
      </w:r>
      <w:r>
        <w:br/>
        <w:t xml:space="preserve">    int Size</w:t>
      </w:r>
      <w:r>
        <w:br/>
        <w:t xml:space="preserve">        get → return cards.Count</w:t>
      </w:r>
      <w:r>
        <w:br/>
      </w:r>
      <w:r>
        <w:br/>
        <w:t xml:space="preserve">    Hand(string[] priority)</w:t>
      </w:r>
      <w:r>
        <w:br/>
        <w:t xml:space="preserve">        Initialize hand</w:t>
      </w:r>
      <w:r>
        <w:br/>
      </w:r>
      <w:r>
        <w:br/>
      </w:r>
      <w:r>
        <w:t xml:space="preserve">    void AddCard(Card c)</w:t>
      </w:r>
      <w:r>
        <w:br/>
        <w:t xml:space="preserve">        Add and reorder</w:t>
      </w:r>
      <w:r>
        <w:br/>
      </w:r>
      <w:r>
        <w:br/>
        <w:t xml:space="preserve">    Card RemoveCard()</w:t>
      </w:r>
      <w:r>
        <w:br/>
        <w:t xml:space="preserve">        Remove one card</w:t>
      </w:r>
      <w:r>
        <w:br/>
      </w:r>
      <w:r>
        <w:br/>
        <w:t xml:space="preserve">    bool Contains(Card target)</w:t>
      </w:r>
      <w:r>
        <w:br/>
        <w:t xml:space="preserve">        Return true/false</w:t>
      </w:r>
      <w:r>
        <w:br/>
      </w:r>
      <w:r>
        <w:br/>
        <w:t xml:space="preserve">    void OrderBySuit()</w:t>
      </w:r>
      <w:r>
        <w:br/>
        <w:t xml:space="preserve">        Sort by suitPriority</w:t>
      </w:r>
      <w:r>
        <w:br/>
      </w:r>
      <w:r>
        <w:br/>
        <w:t xml:space="preserve">    string ToString()</w:t>
      </w:r>
      <w:r>
        <w:br/>
        <w:t xml:space="preserve">        Return formatted h</w:t>
      </w:r>
      <w:r>
        <w:t>and</w:t>
      </w:r>
      <w:r>
        <w:br/>
        <w:t>}</w:t>
      </w:r>
    </w:p>
    <w:p w14:paraId="1F040795" w14:textId="77777777" w:rsidR="0027795B" w:rsidRDefault="004878D9">
      <w:pPr>
        <w:pStyle w:val="Heading2"/>
      </w:pPr>
      <w:r>
        <w:lastRenderedPageBreak/>
        <w:t>GameState Class</w:t>
      </w:r>
    </w:p>
    <w:p w14:paraId="78A39599" w14:textId="77777777" w:rsidR="0027795B" w:rsidRDefault="004878D9" w:rsidP="004878D9">
      <w:r>
        <w:t>class GameState</w:t>
      </w:r>
      <w:r>
        <w:br/>
        <w:t>{</w:t>
      </w:r>
      <w:r>
        <w:br/>
        <w:t xml:space="preserve">    Deck drawDeck</w:t>
      </w:r>
      <w:r>
        <w:br/>
        <w:t xml:space="preserve">    Deck discardPile</w:t>
      </w:r>
      <w:r>
        <w:br/>
        <w:t xml:space="preserve">    List&lt;Hand&gt; hands</w:t>
      </w:r>
      <w:r>
        <w:br/>
        <w:t xml:space="preserve">    string[] suitPriority</w:t>
      </w:r>
      <w:r>
        <w:br/>
      </w:r>
      <w:r>
        <w:br/>
        <w:t xml:space="preserve">    GameState(bool jokersIncluded, string[] suitPriority)</w:t>
      </w:r>
      <w:r>
        <w:br/>
        <w:t xml:space="preserve">        Setup decks and hands</w:t>
      </w:r>
      <w:r>
        <w:br/>
      </w:r>
      <w:r>
        <w:br/>
        <w:t xml:space="preserve">    void DealHands(int players, int card</w:t>
      </w:r>
      <w:r>
        <w:t>sPerPlayer)</w:t>
      </w:r>
      <w:r>
        <w:br/>
        <w:t xml:space="preserve">        Deal cards to each hand</w:t>
      </w:r>
      <w:r>
        <w:br/>
        <w:t xml:space="preserve">        Recycle discard if needed</w:t>
      </w:r>
      <w:r>
        <w:br/>
      </w:r>
      <w:r>
        <w:br/>
        <w:t xml:space="preserve">    string ToString()</w:t>
      </w:r>
      <w:r>
        <w:br/>
        <w:t xml:space="preserve">        Return all game info</w:t>
      </w:r>
      <w:r>
        <w:br/>
        <w:t>}</w:t>
      </w:r>
    </w:p>
    <w:sectPr w:rsidR="002779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795B"/>
    <w:rsid w:val="0029639D"/>
    <w:rsid w:val="00326F90"/>
    <w:rsid w:val="004878D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24A359"/>
  <w14:defaultImageDpi w14:val="300"/>
  <w15:docId w15:val="{93046CEB-2B56-4BA4-AF66-C6E734442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8D9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389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yaseria1@cstrois-lacs.qc.ca</dc:creator>
  <cp:keywords/>
  <dc:description>generated by python-docx</dc:description>
  <cp:lastModifiedBy>Yaseri, Aidin</cp:lastModifiedBy>
  <cp:revision>2</cp:revision>
  <dcterms:created xsi:type="dcterms:W3CDTF">2013-12-23T23:15:00Z</dcterms:created>
  <dcterms:modified xsi:type="dcterms:W3CDTF">2025-04-10T22:48:00Z</dcterms:modified>
  <cp:category/>
</cp:coreProperties>
</file>